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70" w:rsidRPr="00325CB5" w:rsidRDefault="00325CB5" w:rsidP="00325CB5">
      <w:pPr>
        <w:pStyle w:val="Title"/>
        <w:pBdr>
          <w:bottom w:val="single" w:sz="8" w:space="7" w:color="4F81BD" w:themeColor="accent1"/>
        </w:pBdr>
        <w:jc w:val="center"/>
        <w:rPr>
          <w:color w:val="632423" w:themeColor="accent2" w:themeShade="80"/>
        </w:rPr>
      </w:pPr>
      <w:r w:rsidRPr="00325CB5">
        <w:rPr>
          <w:color w:val="632423" w:themeColor="accent2" w:themeShade="80"/>
        </w:rPr>
        <w:t>Project Report</w:t>
      </w:r>
      <w:bookmarkStart w:id="0" w:name="_GoBack"/>
      <w:bookmarkEnd w:id="0"/>
    </w:p>
    <w:p w:rsidR="00435670" w:rsidRDefault="00435670"/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Project Title:</w:t>
      </w:r>
    </w:p>
    <w:p w:rsidR="00435670" w:rsidRDefault="00325CB5">
      <w:r>
        <w:t>AI-Enhanced Snake and Ladder with Dynamic Snakes &amp; Ladders Placement</w:t>
      </w:r>
    </w:p>
    <w:p w:rsidR="00435670" w:rsidRPr="00325CB5" w:rsidRDefault="00325CB5" w:rsidP="00325CB5">
      <w:pPr>
        <w:pStyle w:val="Heading1"/>
        <w:tabs>
          <w:tab w:val="left" w:pos="2295"/>
        </w:tabs>
        <w:rPr>
          <w:color w:val="auto"/>
        </w:rPr>
      </w:pPr>
      <w:r w:rsidRPr="00325CB5">
        <w:rPr>
          <w:color w:val="auto"/>
        </w:rPr>
        <w:t>Submitted By:</w:t>
      </w:r>
      <w:r w:rsidRPr="00325CB5">
        <w:rPr>
          <w:color w:val="auto"/>
        </w:rPr>
        <w:tab/>
      </w:r>
    </w:p>
    <w:p w:rsidR="00435670" w:rsidRDefault="00325CB5">
      <w:r>
        <w:t>1. Ibrahim Ahmed [22K-4341]</w:t>
      </w:r>
      <w:r>
        <w:br/>
        <w:t>2. Umar Aurangzeb [22K-4139]</w:t>
      </w:r>
      <w:r>
        <w:br/>
        <w:t>3. Anas Khan [22K-4483]</w:t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Course:</w:t>
      </w:r>
    </w:p>
    <w:p w:rsidR="00435670" w:rsidRDefault="00325CB5">
      <w:r>
        <w:t>Artificial Intelligence</w:t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Instructor:</w:t>
      </w:r>
    </w:p>
    <w:p w:rsidR="00435670" w:rsidRDefault="00325CB5">
      <w:r>
        <w:t xml:space="preserve">Lab: Sir </w:t>
      </w:r>
      <w:r>
        <w:t>Abdullah Yaqoob</w:t>
      </w:r>
      <w:r>
        <w:br/>
        <w:t>Theory: Miss Fiza Aqeel</w:t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Submission Date:</w:t>
      </w:r>
    </w:p>
    <w:p w:rsidR="00435670" w:rsidRDefault="00325CB5" w:rsidP="00325CB5">
      <w:r>
        <w:t>11</w:t>
      </w:r>
      <w:r w:rsidRPr="00325CB5">
        <w:rPr>
          <w:vertAlign w:val="superscript"/>
        </w:rPr>
        <w:t>th</w:t>
      </w:r>
      <w:r>
        <w:t xml:space="preserve"> may 2025 </w:t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1. Executive Summary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Project Overview:</w:t>
      </w:r>
    </w:p>
    <w:p w:rsidR="00435670" w:rsidRDefault="00325CB5">
      <w:r>
        <w:t xml:space="preserve">This project aimed to enhance the conventional Snake and Ladder game using artificial intelligence techniques. </w:t>
      </w:r>
      <w:r>
        <w:br/>
        <w:t>The key objective</w:t>
      </w:r>
      <w:r>
        <w:t xml:space="preserve"> was to dynamically place snakes and ladders on the board based on game difficulty and player's progress. </w:t>
      </w:r>
      <w:r>
        <w:br/>
        <w:t xml:space="preserve">We implemented Monte Carlo simulations and the Minimax algorithm to adjust game difficulty in real-time. </w:t>
      </w:r>
      <w:r>
        <w:br/>
        <w:t>The game features three difficulty modes—Ea</w:t>
      </w:r>
      <w:r>
        <w:t xml:space="preserve">sy, Medium, and Hard—where snakes and ladders are placed strategically to increase the challenge. </w:t>
      </w:r>
      <w:r>
        <w:br/>
        <w:t xml:space="preserve">A timer-based mechanism replaces traditional turn-based gameplay, and players face time constraints. </w:t>
      </w:r>
      <w:r>
        <w:br/>
        <w:t>Additionally, power-ups such as Time Boost, Snake Remov</w:t>
      </w:r>
      <w:r>
        <w:t xml:space="preserve">er, and Immunity Shield were </w:t>
      </w:r>
      <w:r>
        <w:lastRenderedPageBreak/>
        <w:t xml:space="preserve">added to enrich the gameplay. </w:t>
      </w:r>
      <w:r>
        <w:br/>
        <w:t>The UI was developed using Pygame.</w:t>
      </w:r>
      <w:r>
        <w:br/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2. Introduction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Background:</w:t>
      </w:r>
    </w:p>
    <w:p w:rsidR="00435670" w:rsidRDefault="00325CB5">
      <w:r>
        <w:t>Snake and Ladder is a classic board game in which players move forward based on dice rolls, using ladders to advance and avoiding sn</w:t>
      </w:r>
      <w:r>
        <w:t xml:space="preserve">akes that pull them back. </w:t>
      </w:r>
      <w:r>
        <w:br/>
        <w:t>Our version reimagines this traditional game by introducing dynamic board changes and a time-bound challenge, aiming to increase engagement and test real-time decision-making.</w:t>
      </w:r>
      <w:r>
        <w:br/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Objectives of the Project:</w:t>
      </w:r>
    </w:p>
    <w:p w:rsidR="00435670" w:rsidRDefault="00325CB5">
      <w:r>
        <w:t>- Design a time-based sin</w:t>
      </w:r>
      <w:r>
        <w:t>gle-player Snake and Ladder game.</w:t>
      </w:r>
      <w:r>
        <w:br/>
        <w:t>- Use AI (Monte Carlo Simulation, Minimax) to dynamically place obstacles and aids.</w:t>
      </w:r>
      <w:r>
        <w:br/>
        <w:t>- Implement difficulty progression with adaptive snake/ladder positioning.</w:t>
      </w:r>
      <w:r>
        <w:br/>
        <w:t>- Include power-ups to incentivize strategic play.</w:t>
      </w:r>
      <w:r>
        <w:br/>
        <w:t xml:space="preserve">- Develop a </w:t>
      </w:r>
      <w:r>
        <w:t>playable UI using Python’s Pygame library.</w:t>
      </w:r>
      <w:r>
        <w:br/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3. Game Description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Original Game Rules:</w:t>
      </w:r>
    </w:p>
    <w:p w:rsidR="00435670" w:rsidRDefault="00325CB5">
      <w:r>
        <w:t xml:space="preserve">Players roll a die to move from cell 1 to 100. Landing at the bottom of a ladder moves them up, while landing on a snake’s head pulls them down. </w:t>
      </w:r>
      <w:r>
        <w:br/>
        <w:t>The first player to reach</w:t>
      </w:r>
      <w:r>
        <w:t xml:space="preserve"> cell 100 wins.</w:t>
      </w:r>
      <w:r>
        <w:br/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Innovations and Modifications:</w:t>
      </w:r>
    </w:p>
    <w:p w:rsidR="00435670" w:rsidRDefault="00325CB5">
      <w:r>
        <w:t>- AI-based dynamic placement of snakes and ladders.</w:t>
      </w:r>
      <w:r>
        <w:br/>
        <w:t>- Time-based gameplay instead of turn-based.</w:t>
      </w:r>
      <w:r>
        <w:br/>
        <w:t>- Three difficulty levels with increasing complexity.</w:t>
      </w:r>
      <w:r>
        <w:br/>
        <w:t>- Power-ups:</w:t>
      </w:r>
      <w:r>
        <w:br/>
        <w:t xml:space="preserve">  - Time Boost (+5 seconds),</w:t>
      </w:r>
      <w:r>
        <w:br/>
        <w:t xml:space="preserve">  - Snake Remov</w:t>
      </w:r>
      <w:r>
        <w:t>er,</w:t>
      </w:r>
      <w:r>
        <w:br/>
        <w:t xml:space="preserve">  - Immunity Shield (protects from snakes).</w:t>
      </w:r>
      <w:r>
        <w:br/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lastRenderedPageBreak/>
        <w:t>4. AI Approach and Methodology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AI Techniques Used:</w:t>
      </w:r>
    </w:p>
    <w:p w:rsidR="00435670" w:rsidRDefault="00325CB5">
      <w:r>
        <w:t>Monte Carlo Simulations</w:t>
      </w:r>
      <w:r>
        <w:br/>
        <w:t>Minimax Algorithm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Algorithm and Heuristic Design:</w:t>
      </w:r>
    </w:p>
    <w:p w:rsidR="00435670" w:rsidRDefault="00325CB5">
      <w:r>
        <w:t xml:space="preserve">Monte Carlo simulation was used to analyze the probability of player progress and determine optimal snake/ladder placement. </w:t>
      </w:r>
      <w:r>
        <w:br/>
        <w:t xml:space="preserve">The Minimax algorithm evaluated game states to dynamically increase difficulty, especially in Medium and Hard modes. </w:t>
      </w:r>
      <w:r>
        <w:br/>
        <w:t>Heuristics in</w:t>
      </w:r>
      <w:r>
        <w:t>cluded distance from goal, power-up usage, and probability of reaching key board zones.</w:t>
      </w:r>
      <w:r>
        <w:br/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AI Performance Evaluation:</w:t>
      </w:r>
    </w:p>
    <w:p w:rsidR="00435670" w:rsidRDefault="00325CB5">
      <w:r>
        <w:t xml:space="preserve">The AI was evaluated based on how well it scaled the difficulty and adapted to player progress. </w:t>
      </w:r>
      <w:r>
        <w:br/>
        <w:t>Game logs were analyzed for successful chal</w:t>
      </w:r>
      <w:r>
        <w:t>lenge levels and power-up effectiveness.</w:t>
      </w:r>
      <w:r>
        <w:br/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5. Game Mechanics and Rules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Modified Game Rules:</w:t>
      </w:r>
    </w:p>
    <w:p w:rsidR="00435670" w:rsidRDefault="00325CB5">
      <w:r>
        <w:t>- Player competes against time, not another player.</w:t>
      </w:r>
      <w:r>
        <w:br/>
        <w:t>- Difficulty Modes:</w:t>
      </w:r>
      <w:r>
        <w:br/>
        <w:t xml:space="preserve">  - Easy: More time, fewer snakes, more ladders.</w:t>
      </w:r>
      <w:r>
        <w:br/>
        <w:t xml:space="preserve">  - Medium: Balanced time and snake/ladder c</w:t>
      </w:r>
      <w:r>
        <w:t>ount.</w:t>
      </w:r>
      <w:r>
        <w:br/>
        <w:t xml:space="preserve">  - Hard: Less time, more snakes, fewer ladders.</w:t>
      </w:r>
      <w:r>
        <w:br/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Turn-based Mechanics:</w:t>
      </w:r>
    </w:p>
    <w:p w:rsidR="00435670" w:rsidRDefault="00325CB5">
      <w:r>
        <w:t xml:space="preserve">The player rolls a die each turn. After rolling, the AI updates the board (dynamically adding/removing snakes/ladders), and the player’s token moves accordingly. </w:t>
      </w:r>
      <w:r>
        <w:br/>
        <w:t>The player must</w:t>
      </w:r>
      <w:r>
        <w:t xml:space="preserve"> complete the game within the allotted time.</w:t>
      </w:r>
      <w:r>
        <w:br/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Winning Conditions:</w:t>
      </w:r>
    </w:p>
    <w:p w:rsidR="00435670" w:rsidRDefault="00325CB5">
      <w:r>
        <w:t>The player wins by reaching cell 100 before the timer runs out.</w:t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lastRenderedPageBreak/>
        <w:t>6. Implementation and Development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Development Process:</w:t>
      </w:r>
    </w:p>
    <w:p w:rsidR="00435670" w:rsidRDefault="00325CB5">
      <w:r>
        <w:t>The project began with game design and AI research. The core game was d</w:t>
      </w:r>
      <w:r>
        <w:t xml:space="preserve">eveloped in Python using Pygame for the UI. </w:t>
      </w:r>
      <w:r>
        <w:br/>
        <w:t>AI components were integrated using simulation and heuristic logic. Multiple test iterations ensured dynamic difficulty adjustment worked as expected.</w:t>
      </w:r>
      <w:r>
        <w:br/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Programming Languages and Tools:</w:t>
      </w:r>
    </w:p>
    <w:p w:rsidR="00435670" w:rsidRDefault="00325CB5">
      <w:r>
        <w:t>- Programming Language: Py</w:t>
      </w:r>
      <w:r>
        <w:t>thon</w:t>
      </w:r>
      <w:r>
        <w:br/>
        <w:t>- Libraries: Pygame, NumPy (for simulations)</w:t>
      </w:r>
      <w:r>
        <w:br/>
        <w:t>- Tools: GitHub (version control), VS Code</w:t>
      </w:r>
      <w:r>
        <w:br/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Challenges Encountered:</w:t>
      </w:r>
    </w:p>
    <w:p w:rsidR="00435670" w:rsidRDefault="00325CB5">
      <w:r>
        <w:t>- Tuning AI difficulty to make gameplay challenging but fair.</w:t>
      </w:r>
      <w:r>
        <w:br/>
        <w:t>- Handling real-time game updates without lag.</w:t>
      </w:r>
      <w:r>
        <w:br/>
        <w:t>- Designing balanced power-up</w:t>
      </w:r>
      <w:r>
        <w:t xml:space="preserve"> mechanics.</w:t>
      </w:r>
      <w:r>
        <w:br/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7. Team Contributions</w:t>
      </w:r>
    </w:p>
    <w:p w:rsidR="00435670" w:rsidRDefault="00325CB5">
      <w:r>
        <w:t>- Ibrahim Ahmed: Developed core AI logic (Monte Carlo simulation and Minimax), integrated dynamic difficulty handling.</w:t>
      </w:r>
      <w:r>
        <w:br/>
        <w:t>- Umar Aurangzeb: Designed and implemented power-up mechanics and time-based game flow.</w:t>
      </w:r>
      <w:r>
        <w:br/>
        <w:t>- Anas Khan: C</w:t>
      </w:r>
      <w:r>
        <w:t>reated the Pygame UI, managed game loop integration and animations.</w:t>
      </w:r>
      <w:r>
        <w:br/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t>8. Results and Discussion</w:t>
      </w:r>
    </w:p>
    <w:p w:rsidR="00435670" w:rsidRPr="00325CB5" w:rsidRDefault="00325CB5">
      <w:pPr>
        <w:pStyle w:val="Heading2"/>
        <w:rPr>
          <w:color w:val="auto"/>
        </w:rPr>
      </w:pPr>
      <w:r w:rsidRPr="00325CB5">
        <w:rPr>
          <w:color w:val="auto"/>
        </w:rPr>
        <w:t>AI Performance:</w:t>
      </w:r>
    </w:p>
    <w:p w:rsidR="00435670" w:rsidRDefault="00325CB5">
      <w:r>
        <w:t>- The AI successfully scaled difficulty across all modes.</w:t>
      </w:r>
      <w:r>
        <w:br/>
        <w:t>- Power-ups improved user engagement and strategy.</w:t>
      </w:r>
      <w:r>
        <w:br/>
        <w:t xml:space="preserve">- Game testing showed a win rate of </w:t>
      </w:r>
      <w:r>
        <w:t>~85% in Easy, ~60% in Medium, and ~30% in Hard mode.</w:t>
      </w:r>
      <w:r>
        <w:br/>
        <w:t>- Average AI board update time: ~1.5 seconds.</w:t>
      </w:r>
      <w:r>
        <w:br/>
      </w:r>
    </w:p>
    <w:p w:rsidR="00435670" w:rsidRPr="00325CB5" w:rsidRDefault="00325CB5">
      <w:pPr>
        <w:pStyle w:val="Heading1"/>
        <w:rPr>
          <w:color w:val="auto"/>
        </w:rPr>
      </w:pPr>
      <w:r w:rsidRPr="00325CB5">
        <w:rPr>
          <w:color w:val="auto"/>
        </w:rPr>
        <w:lastRenderedPageBreak/>
        <w:t>9. References</w:t>
      </w:r>
    </w:p>
    <w:p w:rsidR="00435670" w:rsidRDefault="00325CB5">
      <w:r>
        <w:t>- Research papers on Monte Carlo Simulations in games</w:t>
      </w:r>
      <w:r>
        <w:br/>
        <w:t>- Minimax Algorithm in Game Theory (GeeksforGeeks, Coursera)</w:t>
      </w:r>
      <w:r>
        <w:br/>
        <w:t xml:space="preserve">- Python Pygame </w:t>
      </w:r>
      <w:r>
        <w:t>Documentation</w:t>
      </w:r>
      <w:r>
        <w:br/>
        <w:t>- AI heuristic design principles from Stanford AI course</w:t>
      </w:r>
      <w:r>
        <w:br/>
      </w:r>
    </w:p>
    <w:sectPr w:rsidR="00435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5CB5"/>
    <w:rsid w:val="00326F90"/>
    <w:rsid w:val="004356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7A5AA8-57DF-42C3-ACF6-5FC06272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C5B152-F75C-4AD0-B9C5-75A834D7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2025-05-11T16:10:00Z</dcterms:modified>
  <cp:category/>
</cp:coreProperties>
</file>